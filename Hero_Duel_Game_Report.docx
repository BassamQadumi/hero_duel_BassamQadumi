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1046E">
      <w:pPr>
        <w:pStyle w:val="36"/>
      </w:pPr>
      <w:r>
        <w:t>Hero Duel Game Analytics – Short Report</w:t>
      </w:r>
    </w:p>
    <w:p w14:paraId="4B483261">
      <w:pPr>
        <w:pStyle w:val="2"/>
      </w:pPr>
      <w:r>
        <w:t>Summary</w:t>
      </w:r>
    </w:p>
    <w:p w14:paraId="1B4864D0">
      <w:r>
        <w:t xml:space="preserve">I </w:t>
      </w:r>
      <w:r>
        <w:rPr>
          <w:rFonts w:hint="default"/>
          <w:lang w:val="en-US"/>
        </w:rPr>
        <w:t>played</w:t>
      </w:r>
      <w:r>
        <w:t xml:space="preserve"> multiple Hero Duel games, each consisting of several rounds with variable actions such as attack, defend, and heal. I collected structured data per round including health points, stamina, environment conditions, and special moves. Then, I analyzed the overall trends and used machine learning to predic</w:t>
      </w:r>
      <w:bookmarkStart w:id="0" w:name="_GoBack"/>
      <w:bookmarkEnd w:id="0"/>
      <w:r>
        <w:t>t winning outcomes based on key features.</w:t>
      </w:r>
    </w:p>
    <w:p w14:paraId="7A67F4E0">
      <w:pPr>
        <w:pStyle w:val="2"/>
      </w:pPr>
      <w:r>
        <w:t>What I Collected</w:t>
      </w:r>
    </w:p>
    <w:p w14:paraId="5260F26B">
      <w:r>
        <w:t>- Game ID and Turn Number</w:t>
      </w:r>
      <w:r>
        <w:br w:type="textWrapping"/>
      </w:r>
      <w:r>
        <w:t>- Player ID and Player Actions (attack, defend, heal)</w:t>
      </w:r>
      <w:r>
        <w:br w:type="textWrapping"/>
      </w:r>
      <w:r>
        <w:t>- Player Level and Rating</w:t>
      </w:r>
      <w:r>
        <w:br w:type="textWrapping"/>
      </w:r>
      <w:r>
        <w:t>- Game Environment and Weather</w:t>
      </w:r>
      <w:r>
        <w:br w:type="textWrapping"/>
      </w:r>
      <w:r>
        <w:t>- Use of Special Moves</w:t>
      </w:r>
      <w:r>
        <w:br w:type="textWrapping"/>
      </w:r>
      <w:r>
        <w:t>- Player HP and Stamina after each turn</w:t>
      </w:r>
      <w:r>
        <w:br w:type="textWrapping"/>
      </w:r>
      <w:r>
        <w:t>- Damage dealt or healed (Action Effectiveness)</w:t>
      </w:r>
      <w:r>
        <w:br w:type="textWrapping"/>
      </w:r>
      <w:r>
        <w:t>- Round marked as “critical” or not</w:t>
      </w:r>
      <w:r>
        <w:br w:type="textWrapping"/>
      </w:r>
      <w:r>
        <w:t>- Who started first</w:t>
      </w:r>
      <w:r>
        <w:br w:type="textWrapping"/>
      </w:r>
      <w:r>
        <w:t>- Who won the game</w:t>
      </w:r>
    </w:p>
    <w:p w14:paraId="78124297">
      <w:pPr>
        <w:pStyle w:val="2"/>
      </w:pPr>
      <w:r>
        <w:t>What I Found</w:t>
      </w:r>
    </w:p>
    <w:p w14:paraId="6E4CE3D3">
      <w:r>
        <w:t>- Most games ended within 8 to 17 rounds, reflecting fast-paced gameplay.</w:t>
      </w:r>
      <w:r>
        <w:br w:type="textWrapping"/>
      </w:r>
      <w:r>
        <w:t>- The most used action was attack, followed by defend, then heal.</w:t>
      </w:r>
      <w:r>
        <w:br w:type="textWrapping"/>
      </w:r>
      <w:r>
        <w:t>- Players who started first showed a slight advantage in winning.</w:t>
      </w:r>
      <w:r>
        <w:br w:type="textWrapping"/>
      </w:r>
      <w:r>
        <w:t>- Higher player rating and effective use of special moves increased win probability.</w:t>
      </w:r>
      <w:r>
        <w:br w:type="textWrapping"/>
      </w:r>
      <w:r>
        <w:t>- Critical rounds often occurred when a player’s HP dropped below 20, impacting decision dynamics.</w:t>
      </w:r>
    </w:p>
    <w:p w14:paraId="407C86F7">
      <w:pPr>
        <w:pStyle w:val="2"/>
      </w:pPr>
      <w:r>
        <w:t>Machine Learning</w:t>
      </w:r>
    </w:p>
    <w:p w14:paraId="4065DFF5">
      <w:r>
        <w:t>I trained a decision tree classifier to predict whether a player would win based on in-game features.</w:t>
      </w:r>
      <w:r>
        <w:br w:type="textWrapping"/>
      </w:r>
      <w:r>
        <w:t>The most influential features were:</w:t>
      </w:r>
      <w:r>
        <w:br w:type="textWrapping"/>
      </w:r>
      <w:r>
        <w:t>- Player Rating</w:t>
      </w:r>
      <w:r>
        <w:br w:type="textWrapping"/>
      </w:r>
      <w:r>
        <w:t>- Action Effectiveness</w:t>
      </w:r>
      <w:r>
        <w:br w:type="textWrapping"/>
      </w:r>
      <w:r>
        <w:t>- Whether a Special Move was used</w:t>
      </w:r>
      <w:r>
        <w:br w:type="textWrapping"/>
      </w:r>
      <w:r>
        <w:t>- Player Level</w:t>
      </w:r>
      <w:r>
        <w:br w:type="textWrapping"/>
      </w:r>
      <w:r>
        <w:br w:type="textWrapping"/>
      </w:r>
      <w:r>
        <w:t>The model achieved good accuracy and helped identify strategic elements that impact the game's outcome.</w:t>
      </w:r>
    </w:p>
    <w:p w14:paraId="14756353">
      <w:pPr>
        <w:pStyle w:val="2"/>
      </w:pPr>
      <w:r>
        <w:t>Conclusion</w:t>
      </w:r>
    </w:p>
    <w:p w14:paraId="3642EDBD">
      <w:r>
        <w:t>This simulation provided a comprehensive look at turn-based strategy in a fantasy battle context. Through structured data collection and machine learning, I was able to extract valuable insights from player behavior and game flow, making Hero Duel a rich dataset for game analytics exploration.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3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Bassam Qadumi</cp:lastModifiedBy>
  <dcterms:modified xsi:type="dcterms:W3CDTF">2025-05-21T16:29:19Z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996C3D07BA694EE58CB41EE1A757E699_12</vt:lpwstr>
  </property>
</Properties>
</file>